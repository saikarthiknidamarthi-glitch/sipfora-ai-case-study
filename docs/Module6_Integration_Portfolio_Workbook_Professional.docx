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Sai Karthik Nidamarthi</w:t>
      </w:r>
    </w:p>
    <w:p>
      <w:pPr>
        <w:pStyle w:val="Subtitle"/>
      </w:pPr>
      <w:r>
        <w:t>AI Learning Journey — Module-6: Integration &amp; Portfolio</w:t>
      </w:r>
    </w:p>
    <w:p>
      <w:r>
        <w:t>Mentored by: ChatGPT</w:t>
      </w:r>
    </w:p>
    <w:p>
      <w:r>
        <w:br w:type="page"/>
      </w:r>
    </w:p>
    <w:p>
      <w:pPr>
        <w:pStyle w:val="Title"/>
      </w:pPr>
      <w:r>
        <w:t>Module-6: Integration &amp; Portfolio (Job-Ready Workbook)</w:t>
      </w:r>
    </w:p>
    <w:p>
      <w:pPr>
        <w:pStyle w:val="Heading1"/>
      </w:pPr>
      <w:r>
        <w:t>🎯 Purpose</w:t>
      </w:r>
    </w:p>
    <w:p>
      <w:r>
        <w:t>Bring together everything from Module-2 (Prompt Engineering), Module-4 (Creative AI), and Module-5 (AI Awareness). Package them in a way that recruiters/clients/managers instantly see your value. Outcome: A professional AI Portfolio (like a personal case study book).</w:t>
      </w:r>
    </w:p>
    <w:p>
      <w:pPr>
        <w:pStyle w:val="Heading1"/>
      </w:pPr>
      <w:r>
        <w:t>Part 1: Combine Skills</w:t>
      </w:r>
    </w:p>
    <w:p>
      <w:r>
        <w:t>Concept: Mix prompts, visuals, dashboards into one cohesive project.</w:t>
      </w:r>
    </w:p>
    <w:p>
      <w:r>
        <w:t>Story: Like cooking a full meal — starter (text prompts), main course (charts/dashboards), dessert (images/creativity).</w:t>
      </w:r>
    </w:p>
    <w:p>
      <w:r>
        <w:t>Industry Angle: Companies love candidates who show they can combine skills, not just isolated tasks.</w:t>
      </w:r>
    </w:p>
    <w:p>
      <w:r>
        <w:t>✅ Practice Example: A Business Report with text analysis + chart + poster.</w:t>
      </w:r>
    </w:p>
    <w:p>
      <w:r>
        <w:t>✅ Mini Task: Make 1 Combined Document (e.g., AI Report on Tea &amp; Coffee Sales).</w:t>
      </w:r>
    </w:p>
    <w:p>
      <w:r>
        <w:t>📝 Your Answer: ______________________________</w:t>
      </w:r>
    </w:p>
    <w:p>
      <w:pPr>
        <w:pStyle w:val="Heading1"/>
      </w:pPr>
      <w:r>
        <w:t>Part 2: Portfolio Building</w:t>
      </w:r>
    </w:p>
    <w:p>
      <w:r>
        <w:t>Concept: Collect best works into one place.</w:t>
      </w:r>
    </w:p>
    <w:p>
      <w:r>
        <w:t>Story: Like a photo album of your best shots, but here it’s your AI works.</w:t>
      </w:r>
    </w:p>
    <w:p>
      <w:r>
        <w:t>Industry Angle: Recruiters don’t want 20 files scattered around — they want a curated collection.</w:t>
      </w:r>
    </w:p>
    <w:p>
      <w:r>
        <w:t>✅ Practice Example: Prompt Library, Creative Campaign, Mini Dashboard.</w:t>
      </w:r>
    </w:p>
    <w:p>
      <w:r>
        <w:t>✅ Mini Task: Compile into PDF/eBook style portfolio with sections (About You, Best Prompts, Best Creative Projects, Best Data Visualization, Reflections).</w:t>
      </w:r>
    </w:p>
    <w:p>
      <w:r>
        <w:t>📝 Your Answer: ______________________________</w:t>
      </w:r>
    </w:p>
    <w:p>
      <w:pPr>
        <w:pStyle w:val="Heading1"/>
      </w:pPr>
      <w:r>
        <w:t>Part 3: Final Project</w:t>
      </w:r>
    </w:p>
    <w:p>
      <w:r>
        <w:t>Concept: Your signature AI project that showcases integration.</w:t>
      </w:r>
    </w:p>
    <w:p>
      <w:r>
        <w:t>Story: Like your personal showcase booth at an exhibition.</w:t>
      </w:r>
    </w:p>
    <w:p>
      <w:r>
        <w:t>Industry Angle: This is your flagship project → you’ll share this on GitHub + LinkedIn + Interviews.</w:t>
      </w:r>
    </w:p>
    <w:p>
      <w:r>
        <w:t>✅ Practice Example: AI Solutions Portfolio Project (Prompt Kit + Dashboard + Creative Campaign).</w:t>
      </w:r>
    </w:p>
    <w:p>
      <w:r>
        <w:t>✅ Mini Task: Build &amp; polish 1 Portfolio File (PDF/Docx) that is share-ready for interviews.</w:t>
      </w:r>
    </w:p>
    <w:p>
      <w:r>
        <w:t>📝 Your Answer: ______________________________</w:t>
      </w:r>
    </w:p>
    <w:p>
      <w:pPr>
        <w:pStyle w:val="Heading1"/>
      </w:pPr>
      <w:r>
        <w:t>🏆 Final Outcome of Module-6</w:t>
      </w:r>
    </w:p>
    <w:p>
      <w:r>
        <w:t>By end of Module-6, you will have:</w:t>
      </w:r>
    </w:p>
    <w:p>
      <w:r>
        <w:t>1. 1 Combined Report (Practice Integration).</w:t>
      </w:r>
    </w:p>
    <w:p>
      <w:r>
        <w:t>2. 1 Full Portfolio (Your best works in 1 eBook/PDF).</w:t>
      </w:r>
    </w:p>
    <w:p>
      <w:r>
        <w:t>3. 1 Final Project (Flagship AI Solutions Portfolio) ready for GitHub &amp; LinkedIn.</w:t>
      </w:r>
    </w:p>
    <w:p>
      <w:pPr>
        <w:pStyle w:val="Heading1"/>
      </w:pPr>
      <w:r>
        <w:t>📊 Industry Orientation</w:t>
      </w:r>
    </w:p>
    <w:p>
      <w:r>
        <w:t>Why this matters: Recruiters don’t hire you for 'knowing prompts.' They hire you for showing applied solutions + portfolio evidence.</w:t>
        <w:br/>
        <w:t>Your level after Module-6: 'Applied AI Prompt Engineer / AI Portfolio Specialist' (junior-mid level).</w:t>
        <w:br/>
        <w:t>Visibility boost: This is the stage where your GitHub + LinkedIn posts will stand out because you’re not just talking theory, you’re showcasing projects.</w:t>
      </w:r>
    </w:p>
    <w:p>
      <w:pPr>
        <w:pStyle w:val="Heading1"/>
      </w:pPr>
      <w:r>
        <w:t>🗓 Day-wise Practice Plan</w:t>
      </w:r>
    </w:p>
    <w:p>
      <w:r>
        <w:t>Day-1 → Integration Basics (text+chart).</w:t>
      </w:r>
    </w:p>
    <w:p>
      <w:r>
        <w:t>📝 Your Practice Notes: ______________________________</w:t>
        <w:br/>
        <w:br/>
      </w:r>
    </w:p>
    <w:p>
      <w:r>
        <w:t>Day-2 → Prompt Library design.</w:t>
      </w:r>
    </w:p>
    <w:p>
      <w:r>
        <w:t>📝 Your Practice Notes: ______________________________</w:t>
        <w:br/>
        <w:br/>
      </w:r>
    </w:p>
    <w:p>
      <w:r>
        <w:t>Day-3 → Creative Campaign pack.</w:t>
      </w:r>
    </w:p>
    <w:p>
      <w:r>
        <w:t>📝 Your Practice Notes: ______________________________</w:t>
        <w:br/>
        <w:br/>
      </w:r>
    </w:p>
    <w:p>
      <w:r>
        <w:t>Day-4 → Mini Dashboard case study.</w:t>
      </w:r>
    </w:p>
    <w:p>
      <w:r>
        <w:t>📝 Your Practice Notes: ______________________________</w:t>
        <w:br/>
        <w:br/>
      </w:r>
    </w:p>
    <w:p>
      <w:r>
        <w:t>Day-5 → Portfolio layout build.</w:t>
      </w:r>
    </w:p>
    <w:p>
      <w:r>
        <w:t>📝 Your Practice Notes: ______________________________</w:t>
        <w:br/>
        <w:br/>
      </w:r>
    </w:p>
    <w:p>
      <w:r>
        <w:t>Day-6 → Final polish.</w:t>
      </w:r>
    </w:p>
    <w:p>
      <w:r>
        <w:t>📝 Your Practice Notes: ______________________________</w:t>
        <w:br/>
        <w:br/>
      </w:r>
    </w:p>
    <w:p>
      <w:r>
        <w:t>Day-7 → Flagship project packaging (share-ready).</w:t>
      </w:r>
    </w:p>
    <w:p>
      <w:r>
        <w:t>📝 Your Practice Notes: ______________________________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